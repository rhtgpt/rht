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GraphQL API Documentation: Transfer Order</w:t>
      </w:r>
    </w:p>
    <w:p>
      <w:pPr>
        <w:pStyle w:val="Heading1"/>
      </w:pPr>
      <w:r>
        <w:t>GraphQL Schema (schema.graphqls)</w:t>
      </w:r>
    </w:p>
    <w:p>
      <w:r>
        <w:br/>
        <w:t>type Mutation {</w:t>
        <w:br/>
        <w:t xml:space="preserve">  createTO(input: CreateTOInput!): String</w:t>
        <w:br/>
        <w:t>}</w:t>
        <w:br/>
        <w:br/>
        <w:t>type Query {</w:t>
        <w:br/>
        <w:t xml:space="preserve">  getTOByTransferOrderId(transferOrderId: String!): TransferOrderOutput</w:t>
        <w:br/>
        <w:t>}</w:t>
        <w:br/>
        <w:br/>
        <w:t>input CreateTOInput {</w:t>
        <w:br/>
        <w:t xml:space="preserve">  header: HeaderInput!</w:t>
        <w:br/>
        <w:t xml:space="preserve">  body: BodyInput!</w:t>
        <w:br/>
        <w:t>}</w:t>
        <w:br/>
        <w:br/>
        <w:t>input HeaderInput {</w:t>
        <w:br/>
        <w:t xml:space="preserve">  eventType: String!</w:t>
        <w:br/>
        <w:t xml:space="preserve">  eventCreateDateTime: String!</w:t>
        <w:br/>
        <w:t xml:space="preserve">  eventTriggeredForSystem: String!</w:t>
        <w:br/>
        <w:t xml:space="preserve">  sourceLocation: String!</w:t>
        <w:br/>
        <w:t xml:space="preserve">  destinationLocation: String!</w:t>
        <w:br/>
        <w:t xml:space="preserve">  transferOrderReason: String!</w:t>
        <w:br/>
        <w:t>}</w:t>
        <w:br/>
        <w:br/>
        <w:t>input BodyInput {</w:t>
        <w:br/>
        <w:t xml:space="preserve">  transferOrder: TransferOrderInput!</w:t>
        <w:br/>
        <w:t>}</w:t>
        <w:br/>
        <w:br/>
        <w:t>input TransferOrderInput {</w:t>
        <w:br/>
        <w:t xml:space="preserve">  transferOrderId: String</w:t>
        <w:br/>
        <w:t xml:space="preserve">  uniqueId: String!</w:t>
        <w:br/>
        <w:t xml:space="preserve">  sourceRequestIdentity: String!</w:t>
        <w:br/>
        <w:t xml:space="preserve">  sourceLocation: String!</w:t>
        <w:br/>
        <w:t xml:space="preserve">  destinationLocation: String!</w:t>
        <w:br/>
        <w:t xml:space="preserve">  eventType: String!</w:t>
        <w:br/>
        <w:t xml:space="preserve">  eventTriggeredForSystem: String!</w:t>
        <w:br/>
        <w:t xml:space="preserve">  transferOrderReason: String!</w:t>
        <w:br/>
        <w:t xml:space="preserve">  type: String!</w:t>
        <w:br/>
        <w:t xml:space="preserve">  comments: CommentInput</w:t>
        <w:br/>
        <w:t xml:space="preserve">  priority: Int!</w:t>
        <w:br/>
        <w:t xml:space="preserve">  needDeliveryDate: String!</w:t>
        <w:br/>
        <w:t xml:space="preserve">  expectedShipDate: String!</w:t>
        <w:br/>
        <w:t xml:space="preserve">  lineDetails: [LineDetailInput!]!</w:t>
        <w:br/>
        <w:t xml:space="preserve">  purchaseOrders: [String]</w:t>
        <w:br/>
        <w:t>}</w:t>
        <w:br/>
        <w:br/>
        <w:t>input CommentInput {</w:t>
        <w:br/>
        <w:t xml:space="preserve">  notes: String</w:t>
        <w:br/>
        <w:t xml:space="preserve">  user: String</w:t>
        <w:br/>
        <w:t xml:space="preserve">  time: String</w:t>
        <w:br/>
        <w:t>}</w:t>
        <w:br/>
        <w:br/>
        <w:t>input LineDetailInput {</w:t>
        <w:br/>
        <w:t xml:space="preserve">  lineNumber: Int!</w:t>
        <w:br/>
        <w:t xml:space="preserve">  itemId: String!</w:t>
        <w:br/>
        <w:t xml:space="preserve">  model: String</w:t>
        <w:br/>
        <w:t xml:space="preserve">  omniItemId: String</w:t>
        <w:br/>
        <w:t xml:space="preserve">  itemAttributes: [ItemAttributeInput!]</w:t>
        <w:br/>
        <w:t xml:space="preserve">  requestQuantity: Int!</w:t>
        <w:br/>
        <w:t xml:space="preserve">  comments: [CommentInput]</w:t>
        <w:br/>
        <w:t xml:space="preserve">  purchaseOrders: [String]</w:t>
        <w:br/>
        <w:t>}</w:t>
        <w:br/>
        <w:br/>
        <w:t>input ItemAttributeInput {</w:t>
        <w:br/>
        <w:t xml:space="preserve">  featureType: String!</w:t>
        <w:br/>
        <w:t xml:space="preserve">  featureValue: JSONObject!</w:t>
        <w:br/>
        <w:t>}</w:t>
        <w:br/>
        <w:br/>
        <w:t>type TransferOrderOutput {</w:t>
        <w:br/>
        <w:t xml:space="preserve">  transferOrder: TransferOrderDTO</w:t>
        <w:br/>
        <w:t>}</w:t>
        <w:br/>
        <w:br/>
        <w:t>type TransferOrderDTO {</w:t>
        <w:br/>
        <w:t xml:space="preserve">  transferOrderId: String</w:t>
        <w:br/>
        <w:t xml:space="preserve">  legacyTransferOrderId: String</w:t>
        <w:br/>
        <w:t xml:space="preserve">  sourceReason: String</w:t>
        <w:br/>
        <w:t xml:space="preserve">  sourceRequestIdentity: String</w:t>
        <w:br/>
        <w:t xml:space="preserve">  orderSource: String</w:t>
        <w:br/>
        <w:t xml:space="preserve">  sourceLocation: Int</w:t>
        <w:br/>
        <w:t xml:space="preserve">  destinationLocation: Int</w:t>
        <w:br/>
        <w:t xml:space="preserve">  type: String</w:t>
        <w:br/>
        <w:t xml:space="preserve">  status: String</w:t>
        <w:br/>
        <w:t xml:space="preserve">  priority: String</w:t>
        <w:br/>
        <w:t xml:space="preserve">  needDeliveryDate: String</w:t>
        <w:br/>
        <w:t xml:space="preserve">  pickDateTime: String</w:t>
        <w:br/>
        <w:t xml:space="preserve">  deliveryDate: String</w:t>
        <w:br/>
        <w:t xml:space="preserve">  comments: JSONObject</w:t>
        <w:br/>
        <w:t xml:space="preserve">  lineDetails: [LineDetailDTO]</w:t>
        <w:br/>
        <w:t xml:space="preserve">  shipmentAndDelivery: JSONObject</w:t>
        <w:br/>
        <w:t xml:space="preserve">  purchaseOrders: JSONObject</w:t>
        <w:br/>
        <w:t xml:space="preserve">  auditDetails: JSONObject</w:t>
        <w:br/>
        <w:t>}</w:t>
        <w:br/>
        <w:br/>
        <w:t>type LineDetailDTO {</w:t>
        <w:br/>
        <w:t xml:space="preserve">  lineNumber: Int</w:t>
        <w:br/>
        <w:t xml:space="preserve">  itemId: String</w:t>
        <w:br/>
        <w:t xml:space="preserve">  model: String</w:t>
        <w:br/>
        <w:t xml:space="preserve">  omniItemId: String</w:t>
        <w:br/>
        <w:t xml:space="preserve">  itemAttributes: [ItemAttribute]</w:t>
        <w:br/>
        <w:t xml:space="preserve">  status: String</w:t>
        <w:br/>
        <w:t xml:space="preserve">  originalRequestQuantity: Int</w:t>
        <w:br/>
        <w:t xml:space="preserve">  finalRequestQuantity: Int</w:t>
        <w:br/>
        <w:t xml:space="preserve">  fulfillmentDetails: JSONObject</w:t>
        <w:br/>
        <w:t xml:space="preserve">  stagedLocationDetails: JSONObject</w:t>
        <w:br/>
        <w:t xml:space="preserve">  comments: JSONObject</w:t>
        <w:br/>
        <w:t xml:space="preserve">  shipmentIds: [String]</w:t>
        <w:br/>
        <w:t xml:space="preserve">  purchaseOrders: [String]</w:t>
        <w:br/>
        <w:t xml:space="preserve">  auditDetails: JSONObject</w:t>
        <w:br/>
        <w:t>}</w:t>
        <w:br/>
        <w:br/>
        <w:t>type ItemAttribute {</w:t>
        <w:br/>
        <w:t xml:space="preserve">  featureType: String</w:t>
        <w:br/>
        <w:t xml:space="preserve">  featureValue: JSONObject</w:t>
        <w:br/>
        <w:t>}</w:t>
        <w:br/>
        <w:br/>
        <w:t>scalar JSONObject</w:t>
        <w:br/>
      </w:r>
    </w:p>
    <w:p>
      <w:pPr>
        <w:pStyle w:val="Heading1"/>
      </w:pPr>
      <w:r>
        <w:t>Mutation: createTO</w:t>
      </w:r>
    </w:p>
    <w:p>
      <w:r>
        <w:t>Endpoint: http://localhost:8080/graphql</w:t>
      </w:r>
    </w:p>
    <w:p>
      <w:r>
        <w:t>Operation Type: Mutation</w:t>
      </w:r>
    </w:p>
    <w:p>
      <w:r>
        <w:t>Headers:</w:t>
      </w:r>
    </w:p>
    <w:p>
      <w:r>
        <w:t>Content-Type: application/json</w:t>
      </w:r>
    </w:p>
    <w:p>
      <w:pPr>
        <w:pStyle w:val="Heading2"/>
      </w:pPr>
      <w:r>
        <w:t>GraphQL Query</w:t>
      </w:r>
    </w:p>
    <w:p>
      <w:r>
        <w:br/>
        <w:t>mutation createTO($input: CreateTOInput!) {</w:t>
        <w:br/>
        <w:t xml:space="preserve">  createTO(input: $input)</w:t>
        <w:br/>
        <w:t>}</w:t>
        <w:br/>
      </w:r>
    </w:p>
    <w:p>
      <w:pPr>
        <w:pStyle w:val="Heading2"/>
      </w:pPr>
      <w:r>
        <w:t>Request Body</w:t>
      </w:r>
    </w:p>
    <w:p>
      <w:r>
        <w:br/>
        <w:t>{</w:t>
        <w:br/>
        <w:t xml:space="preserve">  "query": "mutation createTO($input: CreateTOInput!) { createTO(input: $input) }",</w:t>
        <w:br/>
        <w:t xml:space="preserve">  "variables": {</w:t>
        <w:br/>
        <w:t xml:space="preserve">    "input": {</w:t>
        <w:br/>
        <w:t xml:space="preserve">      "header": {</w:t>
        <w:br/>
        <w:t xml:space="preserve">        "eventType": "TO_CREATE",</w:t>
        <w:br/>
        <w:t xml:space="preserve">        "eventCreateDateTime": "2024-03-20T08:00:00.005Z",</w:t>
        <w:br/>
        <w:t xml:space="preserve">        "eventTriggeredForSystem": "BDM",</w:t>
        <w:br/>
        <w:t xml:space="preserve">        "sourceLocation": "3454",</w:t>
        <w:br/>
        <w:t xml:space="preserve">        "destinationLocation": "489",</w:t>
        <w:br/>
        <w:t xml:space="preserve">        "transferOrderReason": "REVERSE MOVE"</w:t>
        <w:br/>
        <w:t xml:space="preserve">      },</w:t>
        <w:br/>
        <w:t xml:space="preserve">      "body": {</w:t>
        <w:br/>
        <w:t xml:space="preserve">        "transferOrder": {</w:t>
        <w:br/>
        <w:t xml:space="preserve">          "transferOrderId": "",</w:t>
        <w:br/>
        <w:t xml:space="preserve">          "uniqueId": "1190000001_123e4567-e89b-42d3-a456-556642640081",</w:t>
        <w:br/>
        <w:t xml:space="preserve">          "sourceRequestIdentity": "1190000001_123e4567-e89b-42d3-a456-556642640081",</w:t>
        <w:br/>
        <w:t xml:space="preserve">          "sourceLocation": "3454",</w:t>
        <w:br/>
        <w:t xml:space="preserve">          "destinationLocation": "489",</w:t>
        <w:br/>
        <w:t xml:space="preserve">          "eventType": "TO_CREATE",</w:t>
        <w:br/>
        <w:t xml:space="preserve">          "eventTriggeredForSystem": "BDM",</w:t>
        <w:br/>
        <w:t xml:space="preserve">          "transferOrderReason": "REVERSE MOVE",</w:t>
        <w:br/>
        <w:t xml:space="preserve">          "type": "RES",</w:t>
        <w:br/>
        <w:t xml:space="preserve">          "comments": {</w:t>
        <w:br/>
        <w:t xml:space="preserve">            "notes": "Free form text",</w:t>
        <w:br/>
        <w:t xml:space="preserve">            "user": "salesIdOrSystemName",</w:t>
        <w:br/>
        <w:t xml:space="preserve">            "time": "2024-03-20T08:00:00.005Z"</w:t>
        <w:br/>
        <w:t xml:space="preserve">          },</w:t>
        <w:br/>
        <w:t xml:space="preserve">          "priority": 1,</w:t>
        <w:br/>
        <w:t xml:space="preserve">          "needDeliveryDate": "2024-03-30T08:00:00.005Z",</w:t>
        <w:br/>
        <w:t xml:space="preserve">          "expectedShipDate": "2024-03-25T08:00:00.005Z",</w:t>
        <w:br/>
        <w:t xml:space="preserve">          "lineDetails": [</w:t>
        <w:br/>
        <w:t xml:space="preserve">            {</w:t>
        <w:br/>
        <w:t xml:space="preserve">              "lineNumber": 1,</w:t>
        <w:br/>
        <w:t xml:space="preserve">              "itemId": "123456",</w:t>
        <w:br/>
        <w:t xml:space="preserve">              "model": "007.0117189.008",</w:t>
        <w:br/>
        <w:t xml:space="preserve">              "omniItemId": "1000380463",</w:t>
        <w:br/>
        <w:t xml:space="preserve">              "itemAttributes": [</w:t>
        <w:br/>
        <w:t xml:space="preserve">                {</w:t>
        <w:br/>
        <w:t xml:space="preserve">                  "featureType": "ASSEMBLE",</w:t>
        <w:br/>
        <w:t xml:space="preserve">                  "featureValue": {</w:t>
        <w:br/>
        <w:t xml:space="preserve">                    "assemblyOption": "Assemble"</w:t>
        <w:br/>
        <w:t xml:space="preserve">                  }</w:t>
        <w:br/>
        <w:t xml:space="preserve">                }</w:t>
        <w:br/>
        <w:t xml:space="preserve">              ],</w:t>
        <w:br/>
        <w:t xml:space="preserve">              "requestQuantity": 10,</w:t>
        <w:br/>
        <w:t xml:space="preserve">              "comments": [</w:t>
        <w:br/>
        <w:t xml:space="preserve">                {</w:t>
        <w:br/>
        <w:t xml:space="preserve">                  "notes": "Free form text",</w:t>
        <w:br/>
        <w:t xml:space="preserve">                  "user": "salesIdOrSystemName",</w:t>
        <w:br/>
        <w:t xml:space="preserve">                  "time": "2024-03-20T08:00:00.005Z"</w:t>
        <w:br/>
        <w:t xml:space="preserve">                }</w:t>
        <w:br/>
        <w:t xml:space="preserve">              ],</w:t>
        <w:br/>
        <w:t xml:space="preserve">              "purchaseOrders": []</w:t>
        <w:br/>
        <w:t xml:space="preserve">            }</w:t>
        <w:br/>
        <w:t xml:space="preserve">          ],</w:t>
        <w:br/>
        <w:t xml:space="preserve">          "purchaseOrders": []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</w:r>
    </w:p>
    <w:p>
      <w:pPr>
        <w:pStyle w:val="Heading2"/>
      </w:pPr>
      <w:r>
        <w:t>Response</w:t>
      </w:r>
    </w:p>
    <w:p>
      <w:r>
        <w:br/>
        <w:t>{</w:t>
        <w:br/>
        <w:t xml:space="preserve">  "data": {</w:t>
        <w:br/>
        <w:t xml:space="preserve">    "createTO": "Transfer Order Created Successfully"</w:t>
        <w:br/>
        <w:t xml:space="preserve">  }</w:t>
        <w:br/>
        <w:t>}</w:t>
        <w:br/>
      </w:r>
    </w:p>
    <w:p>
      <w:pPr>
        <w:pStyle w:val="Heading1"/>
      </w:pPr>
      <w:r>
        <w:t>Query: getTOByTransferOrderId</w:t>
      </w:r>
    </w:p>
    <w:p>
      <w:r>
        <w:t>Endpoint: http://localhost:8080/graphql</w:t>
      </w:r>
    </w:p>
    <w:p>
      <w:r>
        <w:t>Operation Type: Query</w:t>
      </w:r>
    </w:p>
    <w:p>
      <w:pPr>
        <w:pStyle w:val="Heading2"/>
      </w:pPr>
      <w:r>
        <w:t>GraphQL Query</w:t>
      </w:r>
    </w:p>
    <w:p>
      <w:r>
        <w:br/>
        <w:t>query getTOByTransferOrderId($transferOrderId: String!) {</w:t>
        <w:br/>
        <w:t xml:space="preserve">  getTOByTransferOrderId(transferOrderId: $transferOrderId) {</w:t>
        <w:br/>
        <w:t xml:space="preserve">    transferOrder {</w:t>
        <w:br/>
        <w:t xml:space="preserve">      transferOrderId</w:t>
        <w:br/>
        <w:t xml:space="preserve">      legacyTransferOrderId</w:t>
        <w:br/>
        <w:t xml:space="preserve">      sourceReason</w:t>
        <w:br/>
        <w:t xml:space="preserve">      sourceRequestIdentity</w:t>
        <w:br/>
        <w:t xml:space="preserve">      orderSource</w:t>
        <w:br/>
        <w:t xml:space="preserve">      sourceLocation</w:t>
        <w:br/>
        <w:t xml:space="preserve">      destinationLocation</w:t>
        <w:br/>
        <w:t xml:space="preserve">      type</w:t>
        <w:br/>
        <w:t xml:space="preserve">      status</w:t>
        <w:br/>
        <w:t xml:space="preserve">      priority</w:t>
        <w:br/>
        <w:t xml:space="preserve">      needDeliveryDate</w:t>
        <w:br/>
        <w:t xml:space="preserve">      pickDateTime</w:t>
        <w:br/>
        <w:t xml:space="preserve">      deliveryDate</w:t>
        <w:br/>
        <w:t xml:space="preserve">      comments</w:t>
        <w:br/>
        <w:t xml:space="preserve">      lineDetails {</w:t>
        <w:br/>
        <w:t xml:space="preserve">        lineNumber</w:t>
        <w:br/>
        <w:t xml:space="preserve">        itemId</w:t>
        <w:br/>
        <w:t xml:space="preserve">        model</w:t>
        <w:br/>
        <w:t xml:space="preserve">        omniItemId</w:t>
        <w:br/>
        <w:t xml:space="preserve">        itemAttributes {</w:t>
        <w:br/>
        <w:t xml:space="preserve">          featureType</w:t>
        <w:br/>
        <w:t xml:space="preserve">          featureValue</w:t>
        <w:br/>
        <w:t xml:space="preserve">        }</w:t>
        <w:br/>
        <w:t xml:space="preserve">        status</w:t>
        <w:br/>
        <w:t xml:space="preserve">        originalRequestQuantity</w:t>
        <w:br/>
        <w:t xml:space="preserve">        finalRequestQuantity</w:t>
        <w:br/>
        <w:t xml:space="preserve">        fulfillmentDetails</w:t>
        <w:br/>
        <w:t xml:space="preserve">        stagedLocationDetails</w:t>
        <w:br/>
        <w:t xml:space="preserve">        comments</w:t>
        <w:br/>
        <w:t xml:space="preserve">        shipmentIds</w:t>
        <w:br/>
        <w:t xml:space="preserve">        purchaseOrders</w:t>
        <w:br/>
        <w:t xml:space="preserve">        auditDetails</w:t>
        <w:br/>
        <w:t xml:space="preserve">      }</w:t>
        <w:br/>
        <w:t xml:space="preserve">      shipmentAndDelivery</w:t>
        <w:br/>
        <w:t xml:space="preserve">      purchaseOrders</w:t>
        <w:br/>
        <w:t xml:space="preserve">      auditDetails</w:t>
        <w:br/>
        <w:t xml:space="preserve">    }</w:t>
        <w:br/>
        <w:t xml:space="preserve">  }</w:t>
        <w:br/>
        <w:t>}</w:t>
        <w:br/>
      </w:r>
    </w:p>
    <w:p>
      <w:pPr>
        <w:pStyle w:val="Heading2"/>
      </w:pPr>
      <w:r>
        <w:t>Request Body</w:t>
      </w:r>
    </w:p>
    <w:p>
      <w:r>
        <w:br/>
        <w:t>{</w:t>
        <w:br/>
        <w:t xml:space="preserve">  "query": "query getTOByTransferOrderId($transferOrderId: String!) { getTOByTransferOrderId(transferOrderId: $transferOrderId) { transferOrder { transferOrderId legacyTransferOrderId sourceReason sourceRequestIdentity orderSource sourceLocation destinationLocation type status priority needDeliveryDate pickDateTime deliveryDate comments lineDetails { lineNumber itemId model omniItemId itemAttributes { featureType featureValue } status originalRequestQuantity finalRequestQuantity fulfillmentDetails stagedLocationDetails comments shipmentIds purchaseOrders auditDetails } shipmentAndDelivery purchaseOrders auditDetails } } }",</w:t>
        <w:br/>
        <w:t xml:space="preserve">  "variables": {</w:t>
        <w:br/>
        <w:t xml:space="preserve">    "transferOrderId": "1190000001"</w:t>
        <w:br/>
        <w:t xml:space="preserve">  }</w:t>
        <w:br/>
        <w:t>}</w:t>
        <w:br/>
      </w:r>
    </w:p>
    <w:p>
      <w:pPr>
        <w:pStyle w:val="Heading2"/>
      </w:pPr>
      <w:r>
        <w:t>Response</w:t>
      </w:r>
    </w:p>
    <w:p>
      <w:r>
        <w:br/>
        <w:t>{</w:t>
        <w:br/>
        <w:t xml:space="preserve">  "data": {</w:t>
        <w:br/>
        <w:t xml:space="preserve">    "getTOByTransferOrderId": {</w:t>
        <w:br/>
        <w:t xml:space="preserve">      "transferOrder": {</w:t>
        <w:br/>
        <w:t xml:space="preserve">        "transferOrderId": "1190000001",</w:t>
        <w:br/>
        <w:t xml:space="preserve">        "legacyTransferOrderId": "1190000001_legacy",</w:t>
        <w:br/>
        <w:t xml:space="preserve">        "sourceReason": "REVERSE MOVE",</w:t>
        <w:br/>
        <w:t xml:space="preserve">        "sourceRequestIdentity": "1190000001_req",</w:t>
        <w:br/>
        <w:t xml:space="preserve">        "orderSource": "OMS",</w:t>
        <w:br/>
        <w:t xml:space="preserve">        "sourceLocation": 3454,</w:t>
        <w:br/>
        <w:t xml:space="preserve">        "destinationLocation": 489,</w:t>
        <w:br/>
        <w:t xml:space="preserve">        "type": "RES",</w:t>
        <w:br/>
        <w:t xml:space="preserve">        "status": "CREATED",</w:t>
        <w:br/>
        <w:t xml:space="preserve">        "priority": "1",</w:t>
        <w:br/>
        <w:t xml:space="preserve">        "needDeliveryDate": "2024-03-30T08:00:00.005Z",</w:t>
        <w:br/>
        <w:t xml:space="preserve">        "pickDateTime": "2024-03-29T08:00:00.005Z",</w:t>
        <w:br/>
        <w:t xml:space="preserve">        "deliveryDate": "2024-04-01T08:00:00.005Z",</w:t>
        <w:br/>
        <w:t xml:space="preserve">        "comments": {},</w:t>
        <w:br/>
        <w:t xml:space="preserve">        "lineDetails": [</w:t>
        <w:br/>
        <w:t xml:space="preserve">          {</w:t>
        <w:br/>
        <w:t xml:space="preserve">            "lineNumber": 1,</w:t>
        <w:br/>
        <w:t xml:space="preserve">            "itemId": "123456",</w:t>
        <w:br/>
        <w:t xml:space="preserve">            "model": "007.0117189.008",</w:t>
        <w:br/>
        <w:t xml:space="preserve">            "omniItemId": "1000380463",</w:t>
        <w:br/>
        <w:t xml:space="preserve">            "itemAttributes": [</w:t>
        <w:br/>
        <w:t xml:space="preserve">              {</w:t>
        <w:br/>
        <w:t xml:space="preserve">                "featureType": "ASSEMBLE",</w:t>
        <w:br/>
        <w:t xml:space="preserve">                "featureValue": {</w:t>
        <w:br/>
        <w:t xml:space="preserve">                  "assemblyOption": "Assemble"</w:t>
        <w:br/>
        <w:t xml:space="preserve">                }</w:t>
        <w:br/>
        <w:t xml:space="preserve">              }</w:t>
        <w:br/>
        <w:t xml:space="preserve">            ],</w:t>
        <w:br/>
        <w:t xml:space="preserve">            "status": "CREATED",</w:t>
        <w:br/>
        <w:t xml:space="preserve">            "originalRequestQuantity": 10,</w:t>
        <w:br/>
        <w:t xml:space="preserve">            "finalRequestQuantity": 10,</w:t>
        <w:br/>
        <w:t xml:space="preserve">            "fulfillmentDetails": {},</w:t>
        <w:br/>
        <w:t xml:space="preserve">            "stagedLocationDetails": {},</w:t>
        <w:br/>
        <w:t xml:space="preserve">            "comments": {},</w:t>
        <w:br/>
        <w:t xml:space="preserve">            "shipmentIds": [],</w:t>
        <w:br/>
        <w:t xml:space="preserve">            "purchaseOrders": [],</w:t>
        <w:br/>
        <w:t xml:space="preserve">            "auditDetails": {}</w:t>
        <w:br/>
        <w:t xml:space="preserve">          }</w:t>
        <w:br/>
        <w:t xml:space="preserve">        ],</w:t>
        <w:br/>
        <w:t xml:space="preserve">        "shipmentAndDelivery": {},</w:t>
        <w:br/>
        <w:t xml:space="preserve">        "purchaseOrders": {},</w:t>
        <w:br/>
        <w:t xml:space="preserve">        "auditDetails": {}</w:t>
        <w:br/>
        <w:t xml:space="preserve">      }</w:t>
        <w:br/>
        <w:t xml:space="preserve">    }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